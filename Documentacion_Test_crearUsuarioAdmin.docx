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4CA" w:rsidRDefault="008D52EC" w:rsidP="008D52EC">
      <w:pPr>
        <w:pStyle w:val="Ttulo1"/>
        <w:jc w:val="center"/>
      </w:pPr>
      <w:bookmarkStart w:id="0" w:name="_GoBack"/>
      <w:bookmarkEnd w:id="0"/>
      <w:r>
        <w:t>UNIVERSIDAD SANTO TOMAS DE AQUINO</w:t>
      </w:r>
    </w:p>
    <w:p w:rsidR="000844CA" w:rsidRDefault="000844CA" w:rsidP="008D52EC">
      <w:pPr>
        <w:pStyle w:val="Ttulo1"/>
        <w:jc w:val="center"/>
      </w:pPr>
      <w:r>
        <w:t>CALIDAD DE SOFTWARE</w:t>
      </w:r>
    </w:p>
    <w:p w:rsidR="008D52EC" w:rsidRDefault="008D52EC" w:rsidP="008D52EC">
      <w:pPr>
        <w:pStyle w:val="Ttulo1"/>
        <w:jc w:val="center"/>
      </w:pPr>
      <w:r>
        <w:t xml:space="preserve">PRUEBAS DE TESTING </w:t>
      </w:r>
      <w:proofErr w:type="gramStart"/>
      <w:r>
        <w:t>AUTOMATIZADAS  Y</w:t>
      </w:r>
      <w:proofErr w:type="gramEnd"/>
      <w:r>
        <w:t xml:space="preserve"> UNITARIAS</w:t>
      </w:r>
    </w:p>
    <w:p w:rsidR="008D52EC" w:rsidRDefault="008D52EC" w:rsidP="008D52EC">
      <w:pPr>
        <w:pStyle w:val="Ttulo1"/>
        <w:jc w:val="center"/>
      </w:pPr>
    </w:p>
    <w:p w:rsidR="008D52EC" w:rsidRPr="008D52EC" w:rsidRDefault="008D52EC" w:rsidP="008D52EC">
      <w:pPr>
        <w:pStyle w:val="Ttulo1"/>
        <w:jc w:val="center"/>
      </w:pPr>
      <w:r>
        <w:t>NOMBRES:</w:t>
      </w:r>
    </w:p>
    <w:p w:rsidR="000844CA" w:rsidRDefault="000844CA" w:rsidP="008D52EC">
      <w:pPr>
        <w:pStyle w:val="Ttulo1"/>
        <w:spacing w:before="0" w:line="240" w:lineRule="auto"/>
        <w:jc w:val="center"/>
      </w:pPr>
      <w:r>
        <w:t xml:space="preserve">XIMENA </w:t>
      </w:r>
      <w:r w:rsidR="008D52EC">
        <w:t>GARCIA</w:t>
      </w:r>
    </w:p>
    <w:p w:rsidR="008D52EC" w:rsidRPr="008D52EC" w:rsidRDefault="008D52EC" w:rsidP="008D52EC">
      <w:pPr>
        <w:pStyle w:val="Ttulo1"/>
        <w:spacing w:before="0" w:line="240" w:lineRule="auto"/>
        <w:jc w:val="center"/>
      </w:pPr>
      <w:r>
        <w:t>CRISTIAN SANTIAGO BARRERA TORRES</w:t>
      </w:r>
    </w:p>
    <w:p w:rsidR="008D52EC" w:rsidRDefault="008D52EC" w:rsidP="008D52EC">
      <w:pPr>
        <w:pStyle w:val="Ttulo1"/>
        <w:jc w:val="center"/>
      </w:pPr>
    </w:p>
    <w:p w:rsidR="008D52EC" w:rsidRDefault="008D52EC" w:rsidP="008D52EC">
      <w:pPr>
        <w:pStyle w:val="Ttulo1"/>
        <w:jc w:val="center"/>
      </w:pPr>
    </w:p>
    <w:p w:rsidR="008D52EC" w:rsidRDefault="008D52EC" w:rsidP="008D52EC">
      <w:pPr>
        <w:pStyle w:val="Ttulo1"/>
      </w:pPr>
    </w:p>
    <w:p w:rsidR="000844CA" w:rsidRPr="000844CA" w:rsidRDefault="008D52EC" w:rsidP="008D52EC">
      <w:pPr>
        <w:pStyle w:val="Ttulo1"/>
        <w:jc w:val="center"/>
      </w:pPr>
      <w:r>
        <w:t>TUNJA  2025</w:t>
      </w:r>
    </w:p>
    <w:p w:rsidR="000844CA" w:rsidRDefault="000844CA">
      <w:pPr>
        <w:pStyle w:val="Ttulo1"/>
      </w:pPr>
    </w:p>
    <w:p w:rsidR="008D52EC" w:rsidRDefault="008D52EC">
      <w:pPr>
        <w:pStyle w:val="Ttulo1"/>
      </w:pPr>
    </w:p>
    <w:p w:rsidR="008D52EC" w:rsidRDefault="008D52EC">
      <w:pPr>
        <w:pStyle w:val="Ttulo1"/>
      </w:pPr>
    </w:p>
    <w:p w:rsidR="008D52EC" w:rsidRDefault="000844CA">
      <w:pPr>
        <w:pStyle w:val="Ttulo1"/>
      </w:pPr>
      <w:r>
        <w:br/>
      </w:r>
    </w:p>
    <w:p w:rsidR="0053749B" w:rsidRDefault="003F22FA">
      <w:pPr>
        <w:pStyle w:val="Ttulo1"/>
      </w:pPr>
      <w:r>
        <w:lastRenderedPageBreak/>
        <w:t xml:space="preserve"> 1</w:t>
      </w:r>
      <w:r w:rsidR="00E50BDF">
        <w:t xml:space="preserve"> Tests para </w:t>
      </w:r>
      <w:proofErr w:type="spellStart"/>
      <w:r w:rsidR="00E50BDF">
        <w:t>crearUsuarioAdmin</w:t>
      </w:r>
      <w:proofErr w:type="spellEnd"/>
    </w:p>
    <w:p w:rsidR="0053749B" w:rsidRDefault="0053749B"/>
    <w:p w:rsidR="0053749B" w:rsidRDefault="00E50BDF">
      <w:pPr>
        <w:pStyle w:val="Ttulo2"/>
      </w:pPr>
      <w:r>
        <w:t>1. Objetivo del Test</w:t>
      </w:r>
    </w:p>
    <w:p w:rsidR="0053749B" w:rsidRDefault="00E50BDF">
      <w:r>
        <w:t>Verificar que la función `crearUsuarioAdmin` crea un usuario administrador si este no existe en la base de datos y maneja correctamente los casos de usuario existente o errores.</w:t>
      </w:r>
    </w:p>
    <w:p w:rsidR="0053749B" w:rsidRDefault="0053749B"/>
    <w:p w:rsidR="0053749B" w:rsidRDefault="00E50BDF">
      <w:pPr>
        <w:pStyle w:val="Ttulo2"/>
      </w:pPr>
      <w:r>
        <w:t>2. Descripción del Test</w:t>
      </w:r>
    </w:p>
    <w:p w:rsidR="0053749B" w:rsidRDefault="00E50BDF">
      <w:r>
        <w:t>El test ejecuta la función `crearUsuarioAdmin` simulando la base de datos con mocks para:</w:t>
      </w:r>
      <w:r>
        <w:br/>
        <w:t>- Verificar que se inserta un nuevo usuario cuando no existe.</w:t>
      </w:r>
      <w:r>
        <w:br/>
        <w:t>- Confirmar que no se inserta un usuario si ya existe.</w:t>
      </w:r>
      <w:r>
        <w:br/>
        <w:t>- Comprobar que los mensajes de consola sean los correctos.</w:t>
      </w:r>
    </w:p>
    <w:p w:rsidR="0053749B" w:rsidRDefault="0053749B"/>
    <w:p w:rsidR="0053749B" w:rsidRDefault="00E50BDF">
      <w:pPr>
        <w:pStyle w:val="Ttulo2"/>
      </w:pPr>
      <w:r>
        <w:t>3. Herramientas utilizadas</w:t>
      </w:r>
    </w:p>
    <w:p w:rsidR="0053749B" w:rsidRDefault="00E50BDF">
      <w:r>
        <w:t>- **Jest**: Framework para pruebas unitarias en JavaScript/TypeScript.</w:t>
      </w:r>
      <w:r>
        <w:br/>
        <w:t>- **Jest Mocks**: Para simular llamadas a Supabase y funciones de bcrypt.</w:t>
      </w:r>
      <w:r>
        <w:br/>
        <w:t>- **Fake Timers** (opcional en futuros tests): Para controlar temporizadores y simulaciones asíncronas.</w:t>
      </w:r>
    </w:p>
    <w:p w:rsidR="0053749B" w:rsidRDefault="0053749B"/>
    <w:p w:rsidR="0053749B" w:rsidRDefault="00E50BDF">
      <w:pPr>
        <w:pStyle w:val="Ttulo2"/>
      </w:pPr>
      <w:r>
        <w:lastRenderedPageBreak/>
        <w:t>4. Código del Test</w:t>
      </w:r>
    </w:p>
    <w:p w:rsidR="0053749B" w:rsidRDefault="00E50BDF">
      <w:r w:rsidRPr="00E50BDF">
        <w:drawing>
          <wp:inline distT="0" distB="0" distL="0" distR="0" wp14:anchorId="763DFAE4" wp14:editId="45D1D323">
            <wp:extent cx="5486400" cy="37668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DF" w:rsidRDefault="00E50BDF">
      <w:r w:rsidRPr="00E50BDF">
        <w:drawing>
          <wp:inline distT="0" distB="0" distL="0" distR="0" wp14:anchorId="7348F585" wp14:editId="4619DA2E">
            <wp:extent cx="5486400" cy="3779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9B" w:rsidRDefault="0053749B"/>
    <w:p w:rsidR="0053749B" w:rsidRDefault="00E50BDF">
      <w:pPr>
        <w:pStyle w:val="Ttulo2"/>
      </w:pPr>
      <w:r>
        <w:t>5. Resultados esperados</w:t>
      </w:r>
    </w:p>
    <w:p w:rsidR="0053749B" w:rsidRDefault="00E50BDF">
      <w:r>
        <w:t>- El usuario es insertado en la tabla `users` solo si no existe previamente.</w:t>
      </w:r>
      <w:r>
        <w:br/>
        <w:t>- La función imprime en consola el mensaje correcto.</w:t>
      </w:r>
      <w:r>
        <w:br/>
        <w:t xml:space="preserve">- En caso de usuario existente, no se realiza la inserción y se </w:t>
      </w:r>
      <w:proofErr w:type="spellStart"/>
      <w:r>
        <w:t>muestra</w:t>
      </w:r>
      <w:proofErr w:type="spellEnd"/>
      <w:r>
        <w:t xml:space="preserve"> una </w:t>
      </w:r>
      <w:proofErr w:type="spellStart"/>
      <w:r>
        <w:t>advertencia</w:t>
      </w:r>
      <w:proofErr w:type="spellEnd"/>
      <w:r>
        <w:t>.</w:t>
      </w:r>
    </w:p>
    <w:p w:rsidR="000B6FBE" w:rsidRDefault="000B6FBE">
      <w:r w:rsidRPr="000B6FBE">
        <w:drawing>
          <wp:inline distT="0" distB="0" distL="0" distR="0" wp14:anchorId="1E9A28A0" wp14:editId="1B621C55">
            <wp:extent cx="5172797" cy="2305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9B" w:rsidRDefault="0053749B"/>
    <w:p w:rsidR="003F22FA" w:rsidRPr="003F22FA" w:rsidRDefault="00E50BDF" w:rsidP="003F22FA">
      <w:pPr>
        <w:pStyle w:val="Ttulo2"/>
      </w:pPr>
      <w:r>
        <w:t>6. Estado actual</w:t>
      </w:r>
      <w:r w:rsidR="003F22FA">
        <w:t xml:space="preserve"> </w:t>
      </w:r>
    </w:p>
    <w:p w:rsidR="003F22FA" w:rsidRDefault="00E50BDF">
      <w:r>
        <w:t xml:space="preserve">- Test </w:t>
      </w:r>
      <w:proofErr w:type="spellStart"/>
      <w:r>
        <w:t>aprobado</w:t>
      </w:r>
      <w:proofErr w:type="spellEnd"/>
      <w:r>
        <w:t xml:space="preserve"> </w:t>
      </w:r>
      <w:proofErr w:type="spellStart"/>
      <w:r>
        <w:t>exitosamente</w:t>
      </w:r>
      <w:proofErr w:type="spellEnd"/>
      <w:r>
        <w:t xml:space="preserve"> en </w:t>
      </w:r>
      <w:proofErr w:type="spellStart"/>
      <w:r>
        <w:t>entorno</w:t>
      </w:r>
      <w:proofErr w:type="spellEnd"/>
      <w:r>
        <w:t xml:space="preserve"> local con Jest.</w:t>
      </w:r>
    </w:p>
    <w:p w:rsidR="003F22FA" w:rsidRDefault="003F22FA" w:rsidP="003F22FA">
      <w:pPr>
        <w:pStyle w:val="Ttulo1"/>
      </w:pPr>
      <w:r>
        <w:t xml:space="preserve">2 Tests para Login </w:t>
      </w:r>
      <w:proofErr w:type="spellStart"/>
      <w:r>
        <w:t>Usuario</w:t>
      </w:r>
      <w:proofErr w:type="spellEnd"/>
    </w:p>
    <w:p w:rsidR="003F22FA" w:rsidRDefault="003F22FA" w:rsidP="003F22FA">
      <w:pPr>
        <w:pStyle w:val="Ttulo2"/>
      </w:pPr>
      <w:r>
        <w:t xml:space="preserve">1. </w:t>
      </w:r>
      <w:proofErr w:type="spellStart"/>
      <w:r>
        <w:t>Objetivo</w:t>
      </w:r>
      <w:proofErr w:type="spellEnd"/>
      <w:r>
        <w:t xml:space="preserve"> del Test</w:t>
      </w:r>
    </w:p>
    <w:p w:rsidR="003F22FA" w:rsidRDefault="003F22FA" w:rsidP="003F22FA">
      <w:proofErr w:type="spellStart"/>
      <w:r>
        <w:t>Validar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CdigoHTML"/>
          <w:rFonts w:eastAsiaTheme="minorEastAsia"/>
        </w:rPr>
        <w:t>loginUsuario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que </w:t>
      </w:r>
      <w:proofErr w:type="spellStart"/>
      <w:r>
        <w:t>maneja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el </w:t>
      </w:r>
      <w:proofErr w:type="spellStart"/>
      <w:r>
        <w:t>inicio</w:t>
      </w:r>
      <w:proofErr w:type="spellEnd"/>
      <w:r>
        <w:t xml:space="preserve"> de </w:t>
      </w:r>
      <w:proofErr w:type="spellStart"/>
      <w:r>
        <w:t>sesión</w:t>
      </w:r>
      <w:proofErr w:type="spellEnd"/>
      <w:r>
        <w:t xml:space="preserve"> de usuarios, </w:t>
      </w:r>
      <w:proofErr w:type="spellStart"/>
      <w:r>
        <w:t>verificando</w:t>
      </w:r>
      <w:proofErr w:type="spellEnd"/>
      <w:r>
        <w:t xml:space="preserve"> la </w:t>
      </w:r>
      <w:proofErr w:type="spellStart"/>
      <w:r>
        <w:t>autenticidad</w:t>
      </w:r>
      <w:proofErr w:type="spellEnd"/>
      <w:r>
        <w:t xml:space="preserve"> del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y la </w:t>
      </w:r>
      <w:proofErr w:type="spellStart"/>
      <w:r>
        <w:t>contraseña</w:t>
      </w:r>
      <w:proofErr w:type="spellEnd"/>
      <w:r>
        <w:t>.</w:t>
      </w:r>
    </w:p>
    <w:p w:rsidR="003F22FA" w:rsidRDefault="003F22FA" w:rsidP="003F22FA">
      <w:pPr>
        <w:pStyle w:val="Ttulo2"/>
      </w:pPr>
      <w:r>
        <w:t xml:space="preserve">2. </w:t>
      </w:r>
      <w:proofErr w:type="spellStart"/>
      <w:r>
        <w:t>Descripción</w:t>
      </w:r>
      <w:proofErr w:type="spellEnd"/>
      <w:r>
        <w:t xml:space="preserve"> del Test</w:t>
      </w:r>
    </w:p>
    <w:p w:rsidR="003F22FA" w:rsidRDefault="003F22FA" w:rsidP="003F22FA">
      <w:pPr>
        <w:pStyle w:val="NormalWeb"/>
      </w:pPr>
      <w:r>
        <w:t>Se realizaron tres pruebas principales:</w:t>
      </w:r>
    </w:p>
    <w:p w:rsidR="003F22FA" w:rsidRDefault="003F22FA" w:rsidP="003F22FA">
      <w:pPr>
        <w:pStyle w:val="NormalWeb"/>
        <w:numPr>
          <w:ilvl w:val="0"/>
          <w:numId w:val="10"/>
        </w:numPr>
      </w:pPr>
      <w:r>
        <w:rPr>
          <w:rStyle w:val="Textoennegrita"/>
        </w:rPr>
        <w:t>Validación correcta</w:t>
      </w:r>
      <w:r>
        <w:t>: Verificar que un usuario con nombre y contraseña válidos pueda iniciar sesión exitosamente.</w:t>
      </w:r>
    </w:p>
    <w:p w:rsidR="003F22FA" w:rsidRDefault="003F22FA" w:rsidP="003F22FA">
      <w:pPr>
        <w:pStyle w:val="NormalWeb"/>
        <w:numPr>
          <w:ilvl w:val="0"/>
          <w:numId w:val="10"/>
        </w:numPr>
      </w:pPr>
      <w:r>
        <w:rPr>
          <w:rStyle w:val="Textoennegrita"/>
        </w:rPr>
        <w:t>Usuario no existe</w:t>
      </w:r>
      <w:r>
        <w:t>: Verificar que la función retorne un mensaje adecuado cuando el usuario no se encuentra en la base de datos.</w:t>
      </w:r>
    </w:p>
    <w:p w:rsidR="003F22FA" w:rsidRDefault="003F22FA" w:rsidP="003F22FA">
      <w:pPr>
        <w:pStyle w:val="NormalWeb"/>
        <w:numPr>
          <w:ilvl w:val="0"/>
          <w:numId w:val="10"/>
        </w:numPr>
      </w:pPr>
      <w:r>
        <w:rPr>
          <w:rStyle w:val="Textoennegrita"/>
        </w:rPr>
        <w:t>Contraseña incorrecta</w:t>
      </w:r>
      <w:r>
        <w:t>: Comprobar que la función rechace el acceso cuando la contraseña es incorrecta.</w:t>
      </w:r>
    </w:p>
    <w:p w:rsidR="003F22FA" w:rsidRDefault="003F22FA" w:rsidP="003F22FA">
      <w:pPr>
        <w:pStyle w:val="NormalWeb"/>
      </w:pPr>
      <w:r>
        <w:t>Para lograrlo, se simularon (</w:t>
      </w:r>
      <w:proofErr w:type="spellStart"/>
      <w:r>
        <w:t>mockearon</w:t>
      </w:r>
      <w:proofErr w:type="spellEnd"/>
      <w:r>
        <w:t>) las dependencias externas:</w:t>
      </w:r>
    </w:p>
    <w:p w:rsidR="003F22FA" w:rsidRDefault="003F22FA" w:rsidP="003F22FA">
      <w:pPr>
        <w:pStyle w:val="NormalWeb"/>
        <w:numPr>
          <w:ilvl w:val="0"/>
          <w:numId w:val="11"/>
        </w:numPr>
      </w:pPr>
      <w:proofErr w:type="spellStart"/>
      <w:r>
        <w:lastRenderedPageBreak/>
        <w:t>Supabase</w:t>
      </w:r>
      <w:proofErr w:type="spellEnd"/>
      <w:r>
        <w:t xml:space="preserve"> (simulación de la consulta a la base de datos).</w:t>
      </w:r>
    </w:p>
    <w:p w:rsidR="003F22FA" w:rsidRDefault="003F22FA" w:rsidP="003F22FA">
      <w:pPr>
        <w:pStyle w:val="NormalWeb"/>
        <w:numPr>
          <w:ilvl w:val="0"/>
          <w:numId w:val="11"/>
        </w:numPr>
      </w:pPr>
      <w:proofErr w:type="spellStart"/>
      <w:r>
        <w:t>bcrypt</w:t>
      </w:r>
      <w:proofErr w:type="spellEnd"/>
      <w:r>
        <w:t xml:space="preserve"> (simulación de la comparación de contraseñas).</w:t>
      </w:r>
    </w:p>
    <w:p w:rsidR="003F22FA" w:rsidRDefault="003F22FA" w:rsidP="003F22FA">
      <w:pPr>
        <w:pStyle w:val="NormalWeb"/>
        <w:numPr>
          <w:ilvl w:val="0"/>
          <w:numId w:val="11"/>
        </w:numPr>
      </w:pPr>
      <w:proofErr w:type="spellStart"/>
      <w:r>
        <w:t>AsyncStorage</w:t>
      </w:r>
      <w:proofErr w:type="spellEnd"/>
      <w:r>
        <w:t xml:space="preserve"> (simulación del almacenamiento local).</w:t>
      </w:r>
    </w:p>
    <w:p w:rsidR="003F22FA" w:rsidRDefault="003F22FA" w:rsidP="003F22FA"/>
    <w:p w:rsidR="003F22FA" w:rsidRDefault="003F22FA" w:rsidP="003F22FA">
      <w:pPr>
        <w:pStyle w:val="Ttulo2"/>
      </w:pPr>
      <w:r>
        <w:t xml:space="preserve">3.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utilizadas</w:t>
      </w:r>
      <w:proofErr w:type="spellEnd"/>
    </w:p>
    <w:p w:rsidR="003F22FA" w:rsidRPr="003F22FA" w:rsidRDefault="003F22FA" w:rsidP="003F22FA">
      <w:pPr>
        <w:pStyle w:val="NormalWeb"/>
      </w:pPr>
      <w:r>
        <w:t xml:space="preserve">- </w:t>
      </w:r>
      <w:proofErr w:type="gramStart"/>
      <w:r w:rsidRPr="003F22FA">
        <w:rPr>
          <w:rFonts w:hAnsi="Symbol"/>
        </w:rPr>
        <w:t></w:t>
      </w:r>
      <w:r w:rsidRPr="003F22FA">
        <w:t xml:space="preserve">  </w:t>
      </w:r>
      <w:proofErr w:type="spellStart"/>
      <w:r w:rsidRPr="003F22FA">
        <w:rPr>
          <w:b/>
          <w:bCs/>
        </w:rPr>
        <w:t>Vitest</w:t>
      </w:r>
      <w:proofErr w:type="spellEnd"/>
      <w:proofErr w:type="gramEnd"/>
      <w:r w:rsidRPr="003F22FA">
        <w:t xml:space="preserve">: Framework de </w:t>
      </w:r>
      <w:proofErr w:type="spellStart"/>
      <w:r w:rsidRPr="003F22FA">
        <w:t>testing</w:t>
      </w:r>
      <w:proofErr w:type="spellEnd"/>
      <w:r w:rsidRPr="003F22FA">
        <w:t xml:space="preserve"> para ejecutar y organizar las pruebas.</w:t>
      </w:r>
    </w:p>
    <w:p w:rsidR="003F22FA" w:rsidRPr="003F22FA" w:rsidRDefault="003F22FA" w:rsidP="003F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3F22FA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proofErr w:type="spellStart"/>
      <w:r w:rsidRPr="003F22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Mocking</w:t>
      </w:r>
      <w:proofErr w:type="spellEnd"/>
      <w:proofErr w:type="gramEnd"/>
      <w:r w:rsidRPr="003F22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manual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dependencias como </w:t>
      </w:r>
      <w:proofErr w:type="spellStart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Supabase</w:t>
      </w:r>
      <w:proofErr w:type="spellEnd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bcrypt</w:t>
      </w:r>
      <w:proofErr w:type="spellEnd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</w:t>
      </w:r>
      <w:proofErr w:type="spellStart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AsyncStorage</w:t>
      </w:r>
      <w:proofErr w:type="spellEnd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3F22FA" w:rsidRDefault="003F22FA" w:rsidP="003F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3F22FA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proofErr w:type="spellStart"/>
      <w:r w:rsidRPr="003F22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TypeScript</w:t>
      </w:r>
      <w:proofErr w:type="spellEnd"/>
      <w:proofErr w:type="gramEnd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(por los tipos en los </w:t>
      </w:r>
      <w:proofErr w:type="spellStart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mocks</w:t>
      </w:r>
      <w:proofErr w:type="spellEnd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la función).</w:t>
      </w:r>
    </w:p>
    <w:p w:rsidR="003F22FA" w:rsidRDefault="003F22FA" w:rsidP="003F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3F22FA" w:rsidRDefault="003F22FA" w:rsidP="003F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3F22FA" w:rsidRDefault="003F22FA" w:rsidP="003F22FA">
      <w:pPr>
        <w:pStyle w:val="Ttulo2"/>
      </w:pPr>
      <w:r>
        <w:t>4. Código del Test</w:t>
      </w:r>
    </w:p>
    <w:p w:rsidR="003F22FA" w:rsidRPr="003F22FA" w:rsidRDefault="003F22FA" w:rsidP="003F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drawing>
          <wp:inline distT="0" distB="0" distL="0" distR="0" wp14:anchorId="3EFD60DC" wp14:editId="3DDF972D">
            <wp:extent cx="5486400" cy="26949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FA" w:rsidRDefault="003F22FA" w:rsidP="003F22FA"/>
    <w:p w:rsidR="003F22FA" w:rsidRDefault="003F22FA" w:rsidP="003F22FA">
      <w:r w:rsidRPr="003F22FA">
        <w:lastRenderedPageBreak/>
        <w:drawing>
          <wp:inline distT="0" distB="0" distL="0" distR="0" wp14:anchorId="79C71F39" wp14:editId="3E8B42FD">
            <wp:extent cx="5486400" cy="3829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FA" w:rsidRDefault="003F22FA"/>
    <w:p w:rsidR="003F22FA" w:rsidRDefault="003F22FA"/>
    <w:p w:rsidR="003F22FA" w:rsidRDefault="003F22FA"/>
    <w:p w:rsidR="0053749B" w:rsidRDefault="003F22FA">
      <w:r>
        <w:br/>
      </w:r>
      <w:r>
        <w:br/>
      </w:r>
      <w:r w:rsidRPr="003F22FA">
        <w:drawing>
          <wp:inline distT="0" distB="0" distL="0" distR="0" wp14:anchorId="076B8D84" wp14:editId="253C0DD6">
            <wp:extent cx="4267200" cy="2774890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02" cy="27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FA" w:rsidRDefault="003F22FA" w:rsidP="003F22FA">
      <w:pPr>
        <w:pStyle w:val="Ttulo2"/>
      </w:pPr>
      <w:r>
        <w:lastRenderedPageBreak/>
        <w:t xml:space="preserve">5.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</w:p>
    <w:p w:rsidR="003F22FA" w:rsidRPr="003F22FA" w:rsidRDefault="003F22FA" w:rsidP="003F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3F22FA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Cuando</w:t>
      </w:r>
      <w:proofErr w:type="gramEnd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el usuario y contraseña son correctos, se espera un objeto con </w:t>
      </w:r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{ </w:t>
      </w:r>
      <w:proofErr w:type="spellStart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success</w:t>
      </w:r>
      <w:proofErr w:type="spellEnd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: true, </w:t>
      </w:r>
      <w:proofErr w:type="spellStart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message</w:t>
      </w:r>
      <w:proofErr w:type="spellEnd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: 'Bienvenido' }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3F22FA" w:rsidRPr="003F22FA" w:rsidRDefault="003F22FA" w:rsidP="003F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3F22FA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Cuando</w:t>
      </w:r>
      <w:proofErr w:type="gramEnd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el usuario no existe, se espera </w:t>
      </w:r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{ </w:t>
      </w:r>
      <w:proofErr w:type="spellStart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success</w:t>
      </w:r>
      <w:proofErr w:type="spellEnd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: false, </w:t>
      </w:r>
      <w:proofErr w:type="spellStart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message</w:t>
      </w:r>
      <w:proofErr w:type="spellEnd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: 'Usuario no encontrado' }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3F22FA" w:rsidRPr="003F22FA" w:rsidRDefault="003F22FA" w:rsidP="003F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3F22FA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Cuando</w:t>
      </w:r>
      <w:proofErr w:type="gramEnd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la contraseña es incorrecta, se espera </w:t>
      </w:r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{ </w:t>
      </w:r>
      <w:proofErr w:type="spellStart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success</w:t>
      </w:r>
      <w:proofErr w:type="spellEnd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: false, </w:t>
      </w:r>
      <w:proofErr w:type="spellStart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message</w:t>
      </w:r>
      <w:proofErr w:type="spellEnd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: 'Contraseña incorrecta' }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9A71A2" w:rsidRPr="003F22FA" w:rsidRDefault="009A71A2" w:rsidP="009A71A2">
      <w:pPr>
        <w:pStyle w:val="Ttulo2"/>
      </w:pPr>
      <w:r w:rsidRPr="009A71A2">
        <w:drawing>
          <wp:anchor distT="0" distB="0" distL="114300" distR="114300" simplePos="0" relativeHeight="251658240" behindDoc="0" locked="0" layoutInCell="1" allowOverlap="1" wp14:anchorId="61292B15">
            <wp:simplePos x="1143000" y="29718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2586355"/>
            <wp:effectExtent l="0" t="0" r="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6. Estado actual </w:t>
      </w:r>
    </w:p>
    <w:p w:rsidR="003F22FA" w:rsidRDefault="009A71A2">
      <w:r>
        <w:t xml:space="preserve">Las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pasaron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al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rPr>
          <w:rStyle w:val="CdigoHTML"/>
          <w:rFonts w:eastAsiaTheme="minorEastAsia"/>
        </w:rPr>
        <w:t>npx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vitest</w:t>
      </w:r>
      <w:proofErr w:type="spellEnd"/>
      <w:r>
        <w:rPr>
          <w:rStyle w:val="CdigoHTML"/>
          <w:rFonts w:eastAsiaTheme="minorEastAsia"/>
        </w:rPr>
        <w:t xml:space="preserve"> run __tests__/</w:t>
      </w:r>
      <w:proofErr w:type="spellStart"/>
      <w:r>
        <w:rPr>
          <w:rStyle w:val="CdigoHTML"/>
          <w:rFonts w:eastAsiaTheme="minorEastAsia"/>
        </w:rPr>
        <w:t>loginLogic.test.ts</w:t>
      </w:r>
      <w:proofErr w:type="spellEnd"/>
      <w:r>
        <w:t xml:space="preserve">, </w:t>
      </w:r>
      <w:proofErr w:type="spellStart"/>
      <w:r>
        <w:t>indicando</w:t>
      </w:r>
      <w:proofErr w:type="spellEnd"/>
      <w:r>
        <w:t xml:space="preserve"> que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CdigoHTML"/>
          <w:rFonts w:eastAsiaTheme="minorEastAsia"/>
        </w:rPr>
        <w:t>loginUsuario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comportándose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espera</w:t>
      </w:r>
      <w:proofErr w:type="spellEnd"/>
      <w:r>
        <w:t xml:space="preserve"> bajo los </w:t>
      </w:r>
      <w:proofErr w:type="spellStart"/>
      <w:r>
        <w:t>escenarios</w:t>
      </w:r>
      <w:proofErr w:type="spellEnd"/>
      <w:r>
        <w:t xml:space="preserve"> </w:t>
      </w:r>
      <w:proofErr w:type="spellStart"/>
      <w:r>
        <w:t>probados</w:t>
      </w:r>
      <w:proofErr w:type="spellEnd"/>
      <w:r>
        <w:t>.</w:t>
      </w:r>
    </w:p>
    <w:p w:rsidR="00814FE4" w:rsidRDefault="00814FE4"/>
    <w:p w:rsidR="00814FE4" w:rsidRDefault="00814FE4" w:rsidP="00814FE4">
      <w:pPr>
        <w:pStyle w:val="Ttulo1"/>
      </w:pPr>
      <w:r>
        <w:t xml:space="preserve">3 Tests para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codigo</w:t>
      </w:r>
      <w:proofErr w:type="spellEnd"/>
    </w:p>
    <w:p w:rsidR="00814FE4" w:rsidRDefault="00814FE4" w:rsidP="00814FE4">
      <w:pPr>
        <w:pStyle w:val="Ttulo1"/>
      </w:pPr>
      <w:r>
        <w:t xml:space="preserve">1. </w:t>
      </w:r>
      <w:proofErr w:type="spellStart"/>
      <w:r>
        <w:t>Objetivo</w:t>
      </w:r>
      <w:proofErr w:type="spellEnd"/>
      <w:r>
        <w:t xml:space="preserve"> del Test</w:t>
      </w:r>
    </w:p>
    <w:p w:rsidR="00814FE4" w:rsidRPr="00814FE4" w:rsidRDefault="00814FE4" w:rsidP="00814FE4">
      <w:proofErr w:type="spellStart"/>
      <w:r>
        <w:t>Validar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 xml:space="preserve"> y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, variables no </w:t>
      </w:r>
      <w:proofErr w:type="spellStart"/>
      <w:r>
        <w:t>usadas</w:t>
      </w:r>
      <w:proofErr w:type="spellEnd"/>
      <w:r>
        <w:t xml:space="preserve">, </w:t>
      </w:r>
      <w:proofErr w:type="spellStart"/>
      <w:r>
        <w:t>definiciones</w:t>
      </w:r>
      <w:proofErr w:type="spellEnd"/>
      <w:r>
        <w:t xml:space="preserve"> </w:t>
      </w:r>
      <w:proofErr w:type="spellStart"/>
      <w:r>
        <w:t>ausentes</w:t>
      </w:r>
      <w:proofErr w:type="spellEnd"/>
      <w:r>
        <w:t xml:space="preserve"> y malas </w:t>
      </w:r>
      <w:proofErr w:type="spellStart"/>
      <w:r>
        <w:t>prácticas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React Native (Expo)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asegurar</w:t>
      </w:r>
      <w:proofErr w:type="spellEnd"/>
      <w:r>
        <w:t xml:space="preserve"> que las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 xml:space="preserve"> para </w:t>
      </w:r>
      <w:proofErr w:type="spellStart"/>
      <w:r>
        <w:t>funciones</w:t>
      </w:r>
      <w:proofErr w:type="spellEnd"/>
      <w:r>
        <w:t xml:space="preserve"> clave se </w:t>
      </w:r>
      <w:proofErr w:type="spellStart"/>
      <w:r>
        <w:t>implementan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</w:p>
    <w:p w:rsidR="00814FE4" w:rsidRDefault="00814FE4" w:rsidP="00814FE4">
      <w:pPr>
        <w:pStyle w:val="Ttulo2"/>
      </w:pPr>
      <w:r>
        <w:lastRenderedPageBreak/>
        <w:t xml:space="preserve">2. </w:t>
      </w:r>
      <w:proofErr w:type="spellStart"/>
      <w:r>
        <w:t>Descripción</w:t>
      </w:r>
      <w:proofErr w:type="spellEnd"/>
      <w:r>
        <w:t xml:space="preserve"> del Test</w:t>
      </w:r>
    </w:p>
    <w:p w:rsidR="00814FE4" w:rsidRDefault="00F01549" w:rsidP="00814FE4">
      <w:r>
        <w:t xml:space="preserve">Se </w:t>
      </w:r>
      <w:proofErr w:type="spellStart"/>
      <w:r>
        <w:t>ejecutó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para </w:t>
      </w:r>
      <w:proofErr w:type="spellStart"/>
      <w:r>
        <w:t>revisar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con </w:t>
      </w:r>
      <w:proofErr w:type="spellStart"/>
      <w:r>
        <w:t>extensiones</w:t>
      </w:r>
      <w:proofErr w:type="spellEnd"/>
      <w:r>
        <w:t xml:space="preserve"> </w:t>
      </w:r>
      <w:r>
        <w:rPr>
          <w:rStyle w:val="CdigoHTML"/>
          <w:rFonts w:eastAsiaTheme="minorEastAsia"/>
        </w:rPr>
        <w:t>.</w:t>
      </w:r>
      <w:proofErr w:type="spellStart"/>
      <w:r>
        <w:rPr>
          <w:rStyle w:val="CdigoHTML"/>
          <w:rFonts w:eastAsiaTheme="minorEastAsia"/>
        </w:rPr>
        <w:t>js</w:t>
      </w:r>
      <w:proofErr w:type="spellEnd"/>
      <w:proofErr w:type="gramStart"/>
      <w:r>
        <w:t xml:space="preserve">, </w:t>
      </w:r>
      <w:r>
        <w:rPr>
          <w:rStyle w:val="CdigoHTML"/>
          <w:rFonts w:eastAsiaTheme="minorEastAsia"/>
        </w:rPr>
        <w:t>.</w:t>
      </w:r>
      <w:proofErr w:type="spellStart"/>
      <w:r>
        <w:rPr>
          <w:rStyle w:val="CdigoHTML"/>
          <w:rFonts w:eastAsiaTheme="minorEastAsia"/>
        </w:rPr>
        <w:t>jsx</w:t>
      </w:r>
      <w:proofErr w:type="spellEnd"/>
      <w:proofErr w:type="gramEnd"/>
      <w:r>
        <w:t xml:space="preserve">, </w:t>
      </w:r>
      <w:r>
        <w:rPr>
          <w:rStyle w:val="CdigoHTML"/>
          <w:rFonts w:eastAsiaTheme="minorEastAsia"/>
        </w:rPr>
        <w:t>.</w:t>
      </w:r>
      <w:proofErr w:type="spellStart"/>
      <w:r>
        <w:rPr>
          <w:rStyle w:val="CdigoHTML"/>
          <w:rFonts w:eastAsiaTheme="minorEastAsia"/>
        </w:rPr>
        <w:t>ts</w:t>
      </w:r>
      <w:proofErr w:type="spellEnd"/>
      <w:r>
        <w:t xml:space="preserve">, </w:t>
      </w:r>
      <w:r>
        <w:rPr>
          <w:rStyle w:val="CdigoHTML"/>
          <w:rFonts w:eastAsiaTheme="minorEastAsia"/>
        </w:rPr>
        <w:t>.</w:t>
      </w:r>
      <w:proofErr w:type="spellStart"/>
      <w:r>
        <w:rPr>
          <w:rStyle w:val="CdigoHTML"/>
          <w:rFonts w:eastAsiaTheme="minorEastAsia"/>
        </w:rPr>
        <w:t>tsx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probaron</w:t>
      </w:r>
      <w:proofErr w:type="spellEnd"/>
      <w:r>
        <w:t xml:space="preserve"> las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 xml:space="preserve"> </w:t>
      </w:r>
      <w:proofErr w:type="spellStart"/>
      <w:r>
        <w:t>implementadas</w:t>
      </w:r>
      <w:proofErr w:type="spellEnd"/>
      <w:r>
        <w:t xml:space="preserve"> con Jest y AVA para las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rPr>
          <w:rStyle w:val="CdigoHTML"/>
          <w:rFonts w:eastAsiaTheme="minorEastAsia"/>
        </w:rPr>
        <w:t>crearUsuarioAdmin</w:t>
      </w:r>
      <w:proofErr w:type="spellEnd"/>
      <w:r>
        <w:t xml:space="preserve"> y </w:t>
      </w:r>
      <w:proofErr w:type="spellStart"/>
      <w:r>
        <w:rPr>
          <w:rStyle w:val="CdigoHTML"/>
          <w:rFonts w:eastAsiaTheme="minorEastAsia"/>
        </w:rPr>
        <w:t>loginLogic</w:t>
      </w:r>
      <w:proofErr w:type="spellEnd"/>
      <w:r>
        <w:t xml:space="preserve">. Se </w:t>
      </w:r>
      <w:proofErr w:type="spellStart"/>
      <w:r>
        <w:t>aplicaron</w:t>
      </w:r>
      <w:proofErr w:type="spellEnd"/>
      <w:r>
        <w:t xml:space="preserve">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</w:t>
      </w:r>
      <w:r>
        <w:rPr>
          <w:rStyle w:val="CdigoHTML"/>
          <w:rFonts w:eastAsiaTheme="minorEastAsia"/>
        </w:rPr>
        <w:t>--fix</w:t>
      </w:r>
      <w:r>
        <w:t xml:space="preserve"> de </w:t>
      </w:r>
      <w:proofErr w:type="spellStart"/>
      <w:r>
        <w:t>ESLint</w:t>
      </w:r>
      <w:proofErr w:type="spellEnd"/>
      <w:r>
        <w:t xml:space="preserve"> y se </w:t>
      </w:r>
      <w:proofErr w:type="spellStart"/>
      <w:r>
        <w:t>revisaron</w:t>
      </w:r>
      <w:proofErr w:type="spellEnd"/>
      <w:r>
        <w:t xml:space="preserve"> los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restantes</w:t>
      </w:r>
      <w:proofErr w:type="spellEnd"/>
      <w:r>
        <w:t xml:space="preserve"> que </w:t>
      </w:r>
      <w:proofErr w:type="spellStart"/>
      <w:r>
        <w:t>requieren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manual.</w:t>
      </w:r>
    </w:p>
    <w:p w:rsidR="00814FE4" w:rsidRDefault="00814FE4" w:rsidP="00814FE4">
      <w:pPr>
        <w:pStyle w:val="Ttulo2"/>
      </w:pPr>
      <w:r>
        <w:t xml:space="preserve">3.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utilizadas</w:t>
      </w:r>
      <w:proofErr w:type="spellEnd"/>
    </w:p>
    <w:p w:rsidR="00814FE4" w:rsidRDefault="00814FE4" w:rsidP="00F01549">
      <w:pPr>
        <w:pStyle w:val="NormalWeb"/>
      </w:pPr>
      <w:r>
        <w:t xml:space="preserve">- </w:t>
      </w:r>
      <w:proofErr w:type="spellStart"/>
      <w:r w:rsidR="00F01549">
        <w:rPr>
          <w:rStyle w:val="Textoennegrita"/>
        </w:rPr>
        <w:t>ESLint</w:t>
      </w:r>
      <w:proofErr w:type="spellEnd"/>
      <w:r w:rsidR="00F01549">
        <w:t>: Para análisis estático del código y detección de errores de sintaxis, variables no usadas, definiciones ausentes, etc.</w:t>
      </w:r>
    </w:p>
    <w:p w:rsidR="00814FE4" w:rsidRDefault="00814FE4" w:rsidP="0081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814FE4" w:rsidRDefault="00814FE4" w:rsidP="0081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814FE4" w:rsidRDefault="00814FE4" w:rsidP="00814FE4">
      <w:pPr>
        <w:pStyle w:val="Ttulo2"/>
      </w:pPr>
      <w:r>
        <w:lastRenderedPageBreak/>
        <w:t>4. Código del Test</w:t>
      </w:r>
    </w:p>
    <w:p w:rsidR="00814FE4" w:rsidRPr="00F01549" w:rsidRDefault="00F01549" w:rsidP="00F01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0154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drawing>
          <wp:inline distT="0" distB="0" distL="0" distR="0" wp14:anchorId="0AD15FAD" wp14:editId="79A3BA8F">
            <wp:extent cx="5486400" cy="580453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E4" w:rsidRDefault="00F01549" w:rsidP="00814FE4">
      <w:r w:rsidRPr="00F01549">
        <w:drawing>
          <wp:inline distT="0" distB="0" distL="0" distR="0" wp14:anchorId="7399217E" wp14:editId="02C24B33">
            <wp:extent cx="5486400" cy="16389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E4" w:rsidRDefault="00814FE4" w:rsidP="00814FE4">
      <w:r>
        <w:lastRenderedPageBreak/>
        <w:br/>
      </w:r>
      <w:r>
        <w:br/>
      </w:r>
    </w:p>
    <w:p w:rsidR="00814FE4" w:rsidRDefault="00814FE4" w:rsidP="00814FE4">
      <w:pPr>
        <w:pStyle w:val="Ttulo2"/>
      </w:pPr>
      <w:r>
        <w:t xml:space="preserve">5.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</w:p>
    <w:p w:rsidR="00F01549" w:rsidRDefault="00F01549" w:rsidP="00F01549">
      <w:pPr>
        <w:pStyle w:val="NormalWeb"/>
      </w:pPr>
      <w:proofErr w:type="gramStart"/>
      <w:r>
        <w:rPr>
          <w:rFonts w:hAnsi="Symbol"/>
        </w:rPr>
        <w:t></w:t>
      </w:r>
      <w:r>
        <w:t xml:space="preserve">  Código</w:t>
      </w:r>
      <w:proofErr w:type="gramEnd"/>
      <w:r>
        <w:t xml:space="preserve"> limpio, sin errores de variables no definidas o no usadas.</w:t>
      </w:r>
    </w:p>
    <w:p w:rsidR="00F01549" w:rsidRDefault="00F01549" w:rsidP="00F01549">
      <w:pPr>
        <w:pStyle w:val="NormalWeb"/>
      </w:pPr>
      <w:proofErr w:type="gramStart"/>
      <w:r>
        <w:rPr>
          <w:rFonts w:hAnsi="Symbol"/>
        </w:rPr>
        <w:t></w:t>
      </w:r>
      <w:r>
        <w:t xml:space="preserve">  Pruebas</w:t>
      </w:r>
      <w:proofErr w:type="gramEnd"/>
      <w:r>
        <w:t xml:space="preserve"> unitarias ejecutadas con éxito </w:t>
      </w:r>
    </w:p>
    <w:p w:rsidR="00F01549" w:rsidRDefault="00F01549" w:rsidP="00F01549">
      <w:pPr>
        <w:pStyle w:val="NormalWeb"/>
      </w:pPr>
      <w:proofErr w:type="gramStart"/>
      <w:r>
        <w:rPr>
          <w:rFonts w:hAnsi="Symbol"/>
        </w:rPr>
        <w:t></w:t>
      </w:r>
      <w:r>
        <w:t xml:space="preserve">  Código</w:t>
      </w:r>
      <w:proofErr w:type="gramEnd"/>
      <w:r>
        <w:t xml:space="preserve"> con mejores prácticas y sin </w:t>
      </w:r>
      <w:proofErr w:type="spellStart"/>
      <w:r>
        <w:t>warnings</w:t>
      </w:r>
      <w:proofErr w:type="spellEnd"/>
      <w:r>
        <w:t xml:space="preserve"> </w:t>
      </w:r>
    </w:p>
    <w:p w:rsidR="00F01549" w:rsidRPr="00F01549" w:rsidRDefault="00F01549" w:rsidP="00F01549">
      <w:pPr>
        <w:pStyle w:val="NormalWeb"/>
      </w:pPr>
      <w:proofErr w:type="gramStart"/>
      <w:r>
        <w:rPr>
          <w:rFonts w:hAnsi="Symbol"/>
        </w:rPr>
        <w:t></w:t>
      </w:r>
      <w:r>
        <w:t xml:space="preserve">  Funciones</w:t>
      </w:r>
      <w:proofErr w:type="gramEnd"/>
      <w:r>
        <w:t xml:space="preserve"> críticas, como el </w:t>
      </w:r>
      <w:proofErr w:type="spellStart"/>
      <w:r>
        <w:t>login</w:t>
      </w:r>
      <w:proofErr w:type="spellEnd"/>
      <w:r>
        <w:t xml:space="preserve"> y la creación de usuarios </w:t>
      </w:r>
      <w:proofErr w:type="spellStart"/>
      <w:r>
        <w:t>admin</w:t>
      </w:r>
      <w:proofErr w:type="spellEnd"/>
      <w:r>
        <w:t>, correctamente testeadas y validadas.</w:t>
      </w:r>
    </w:p>
    <w:p w:rsidR="00F01549" w:rsidRDefault="00F01549" w:rsidP="00814FE4">
      <w:pPr>
        <w:pStyle w:val="Ttulo2"/>
      </w:pPr>
      <w:r w:rsidRPr="00F01549">
        <w:drawing>
          <wp:inline distT="0" distB="0" distL="0" distR="0" wp14:anchorId="576645A0" wp14:editId="1B38D30F">
            <wp:extent cx="5486400" cy="25158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49" w:rsidRDefault="00F01549" w:rsidP="00F01549"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primero Podemos </w:t>
      </w:r>
      <w:proofErr w:type="spellStart"/>
      <w:r>
        <w:t>ver</w:t>
      </w:r>
      <w:proofErr w:type="spellEnd"/>
      <w:r>
        <w:t xml:space="preserve"> que hay 69 </w:t>
      </w:r>
      <w:proofErr w:type="spellStart"/>
      <w:r>
        <w:t>errores</w:t>
      </w:r>
      <w:proofErr w:type="spellEnd"/>
    </w:p>
    <w:p w:rsidR="00F01549" w:rsidRDefault="00F01549" w:rsidP="00F01549">
      <w:r w:rsidRPr="00F01549">
        <w:drawing>
          <wp:inline distT="0" distB="0" distL="0" distR="0" wp14:anchorId="58C4ECD2" wp14:editId="1CF63BC2">
            <wp:extent cx="5486400" cy="253174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49" w:rsidRPr="00F01549" w:rsidRDefault="00F01549" w:rsidP="00F01549">
      <w:r>
        <w:lastRenderedPageBreak/>
        <w:t xml:space="preserve">Aca </w:t>
      </w:r>
      <w:proofErr w:type="spellStart"/>
      <w:r>
        <w:t>ya</w:t>
      </w:r>
      <w:proofErr w:type="spellEnd"/>
      <w:r>
        <w:t xml:space="preserve"> solo </w:t>
      </w:r>
      <w:proofErr w:type="spellStart"/>
      <w:r>
        <w:t>quedan</w:t>
      </w:r>
      <w:proofErr w:type="spellEnd"/>
      <w:r>
        <w:t xml:space="preserve"> 22 </w:t>
      </w:r>
      <w:proofErr w:type="spellStart"/>
      <w:proofErr w:type="gramStart"/>
      <w:r>
        <w:t>errores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son de </w:t>
      </w:r>
      <w:proofErr w:type="spellStart"/>
      <w:r w:rsidR="005E3CB1">
        <w:t>sentencias</w:t>
      </w:r>
      <w:proofErr w:type="spellEnd"/>
      <w:r w:rsidR="005E3CB1">
        <w:t xml:space="preserve"> que no se </w:t>
      </w:r>
      <w:proofErr w:type="spellStart"/>
      <w:r w:rsidR="005E3CB1">
        <w:t>pueden</w:t>
      </w:r>
      <w:proofErr w:type="spellEnd"/>
      <w:r w:rsidR="005E3CB1">
        <w:t xml:space="preserve"> </w:t>
      </w:r>
      <w:proofErr w:type="spellStart"/>
      <w:r w:rsidR="005E3CB1">
        <w:t>borrar</w:t>
      </w:r>
      <w:proofErr w:type="spellEnd"/>
      <w:r w:rsidR="005E3CB1">
        <w:t xml:space="preserve"> </w:t>
      </w:r>
      <w:proofErr w:type="spellStart"/>
      <w:r w:rsidR="005E3CB1">
        <w:t>ya</w:t>
      </w:r>
      <w:proofErr w:type="spellEnd"/>
      <w:r w:rsidR="005E3CB1">
        <w:t xml:space="preserve"> que </w:t>
      </w:r>
      <w:proofErr w:type="spellStart"/>
      <w:r w:rsidR="005E3CB1">
        <w:t>podria</w:t>
      </w:r>
      <w:proofErr w:type="spellEnd"/>
      <w:r w:rsidR="005E3CB1">
        <w:t xml:space="preserve"> </w:t>
      </w:r>
      <w:proofErr w:type="spellStart"/>
      <w:r w:rsidR="005E3CB1">
        <w:t>afectar</w:t>
      </w:r>
      <w:proofErr w:type="spellEnd"/>
      <w:r w:rsidR="005E3CB1">
        <w:t xml:space="preserve"> el </w:t>
      </w:r>
      <w:proofErr w:type="spellStart"/>
      <w:r w:rsidR="005E3CB1">
        <w:t>funcionamiento</w:t>
      </w:r>
      <w:proofErr w:type="spellEnd"/>
      <w:r w:rsidR="005E3CB1">
        <w:t xml:space="preserve"> original del </w:t>
      </w:r>
      <w:proofErr w:type="spellStart"/>
      <w:r w:rsidR="005E3CB1">
        <w:t>proyecto</w:t>
      </w:r>
      <w:proofErr w:type="spellEnd"/>
    </w:p>
    <w:p w:rsidR="00814FE4" w:rsidRPr="003F22FA" w:rsidRDefault="00814FE4" w:rsidP="00814FE4">
      <w:pPr>
        <w:pStyle w:val="Ttulo2"/>
      </w:pPr>
      <w:r>
        <w:br w:type="textWrapping" w:clear="all"/>
        <w:t xml:space="preserve">6. Estado actual </w:t>
      </w:r>
    </w:p>
    <w:p w:rsidR="005E3CB1" w:rsidRPr="005E3CB1" w:rsidRDefault="005E3CB1" w:rsidP="005E3C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ESLint</w:t>
      </w:r>
      <w:proofErr w:type="spellEnd"/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reporta </w:t>
      </w:r>
      <w:r w:rsidRPr="005E3CB1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22 errores</w:t>
      </w:r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restantes que principalmente corresponden a variables </w:t>
      </w:r>
      <w:proofErr w:type="gramStart"/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definidas</w:t>
      </w:r>
      <w:proofErr w:type="gramEnd"/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pero no usadas (</w:t>
      </w:r>
      <w:r w:rsidRPr="005E3CB1">
        <w:rPr>
          <w:rFonts w:ascii="Courier New" w:eastAsia="Times New Roman" w:hAnsi="Courier New" w:cs="Courier New"/>
          <w:sz w:val="20"/>
          <w:szCs w:val="20"/>
          <w:lang w:val="es-CO" w:eastAsia="es-CO"/>
        </w:rPr>
        <w:t>no-</w:t>
      </w:r>
      <w:proofErr w:type="spellStart"/>
      <w:r w:rsidRPr="005E3CB1">
        <w:rPr>
          <w:rFonts w:ascii="Courier New" w:eastAsia="Times New Roman" w:hAnsi="Courier New" w:cs="Courier New"/>
          <w:sz w:val="20"/>
          <w:szCs w:val="20"/>
          <w:lang w:val="es-CO" w:eastAsia="es-CO"/>
        </w:rPr>
        <w:t>unused</w:t>
      </w:r>
      <w:proofErr w:type="spellEnd"/>
      <w:r w:rsidRPr="005E3CB1">
        <w:rPr>
          <w:rFonts w:ascii="Courier New" w:eastAsia="Times New Roman" w:hAnsi="Courier New" w:cs="Courier New"/>
          <w:sz w:val="20"/>
          <w:szCs w:val="20"/>
          <w:lang w:val="es-CO" w:eastAsia="es-CO"/>
        </w:rPr>
        <w:t>-</w:t>
      </w:r>
      <w:proofErr w:type="spellStart"/>
      <w:r w:rsidRPr="005E3CB1">
        <w:rPr>
          <w:rFonts w:ascii="Courier New" w:eastAsia="Times New Roman" w:hAnsi="Courier New" w:cs="Courier New"/>
          <w:sz w:val="20"/>
          <w:szCs w:val="20"/>
          <w:lang w:val="es-CO" w:eastAsia="es-CO"/>
        </w:rPr>
        <w:t>vars</w:t>
      </w:r>
      <w:proofErr w:type="spellEnd"/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 y algunas importaciones sin uso.</w:t>
      </w:r>
    </w:p>
    <w:p w:rsidR="005E3CB1" w:rsidRPr="005E3CB1" w:rsidRDefault="005E3CB1" w:rsidP="005E3C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Se corrigieron automáticamente varios errores, pero algunos deben ser revisados y limpiados manualmente.</w:t>
      </w:r>
    </w:p>
    <w:p w:rsidR="005E3CB1" w:rsidRPr="005E3CB1" w:rsidRDefault="005E3CB1" w:rsidP="005E3C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Pruebas unitarias están implementadas pero algunas importaciones y variables dentro de ellas no se utilizan aún.</w:t>
      </w:r>
    </w:p>
    <w:p w:rsidR="005E3CB1" w:rsidRPr="005E3CB1" w:rsidRDefault="005E3CB1" w:rsidP="005E3C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No hay errores críticos de sintaxis o definiciones ausentes luego de aplicar </w:t>
      </w:r>
      <w:r w:rsidRPr="005E3CB1">
        <w:rPr>
          <w:rFonts w:ascii="Courier New" w:eastAsia="Times New Roman" w:hAnsi="Courier New" w:cs="Courier New"/>
          <w:sz w:val="20"/>
          <w:szCs w:val="20"/>
          <w:lang w:val="es-CO" w:eastAsia="es-CO"/>
        </w:rPr>
        <w:t>--</w:t>
      </w:r>
      <w:proofErr w:type="spellStart"/>
      <w:r w:rsidRPr="005E3CB1">
        <w:rPr>
          <w:rFonts w:ascii="Courier New" w:eastAsia="Times New Roman" w:hAnsi="Courier New" w:cs="Courier New"/>
          <w:sz w:val="20"/>
          <w:szCs w:val="20"/>
          <w:lang w:val="es-CO" w:eastAsia="es-CO"/>
        </w:rPr>
        <w:t>fix</w:t>
      </w:r>
      <w:proofErr w:type="spellEnd"/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5E3CB1" w:rsidRPr="005E3CB1" w:rsidRDefault="005E3CB1" w:rsidP="005E3C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Se recomienda eliminar variables e importaciones no usadas para mantener el código limpio y evitar advertencias.</w:t>
      </w:r>
    </w:p>
    <w:p w:rsidR="00814FE4" w:rsidRDefault="00814FE4"/>
    <w:p w:rsidR="000844CA" w:rsidRDefault="00C248AB" w:rsidP="00C248AB">
      <w:pPr>
        <w:pStyle w:val="Ttulo1"/>
      </w:pPr>
      <w:r>
        <w:t xml:space="preserve">4 Tests para </w:t>
      </w:r>
      <w:r w:rsidR="000844CA">
        <w:t>Registro de usuarios</w:t>
      </w:r>
    </w:p>
    <w:p w:rsidR="000844CA" w:rsidRDefault="000844CA" w:rsidP="000844CA"/>
    <w:p w:rsidR="000844CA" w:rsidRDefault="000844CA" w:rsidP="000844CA">
      <w:pPr>
        <w:pStyle w:val="Ttulo1"/>
      </w:pPr>
      <w:r>
        <w:t xml:space="preserve">1. </w:t>
      </w:r>
      <w:proofErr w:type="spellStart"/>
      <w:r>
        <w:t>Objetivo</w:t>
      </w:r>
      <w:proofErr w:type="spellEnd"/>
      <w:r>
        <w:t xml:space="preserve"> del Test</w:t>
      </w:r>
    </w:p>
    <w:p w:rsidR="000844CA" w:rsidRDefault="000844CA" w:rsidP="000844CA">
      <w:pPr>
        <w:pStyle w:val="NormalWeb"/>
      </w:pPr>
      <w:r>
        <w:t>Verificar que el formulario de registro de usuario funcione correctamente cuando se ingresan datos válidos, insertando correctamente el nuevo usuario en la base de datos (</w:t>
      </w:r>
      <w:proofErr w:type="spellStart"/>
      <w:r>
        <w:t>Supabase</w:t>
      </w:r>
      <w:proofErr w:type="spellEnd"/>
      <w:r>
        <w:t>) y mostrando el mensaje de confirmación.</w:t>
      </w:r>
    </w:p>
    <w:p w:rsidR="000844CA" w:rsidRDefault="000844CA" w:rsidP="000844CA">
      <w:pPr>
        <w:pStyle w:val="Ttulo2"/>
      </w:pPr>
      <w:r>
        <w:t xml:space="preserve">2. </w:t>
      </w:r>
      <w:proofErr w:type="spellStart"/>
      <w:r>
        <w:t>Descripción</w:t>
      </w:r>
      <w:proofErr w:type="spellEnd"/>
      <w:r>
        <w:t xml:space="preserve"> del Test</w:t>
      </w:r>
    </w:p>
    <w:p w:rsidR="000844CA" w:rsidRDefault="000844CA" w:rsidP="000844CA">
      <w:pPr>
        <w:pStyle w:val="NormalWeb"/>
      </w:pPr>
      <w:r>
        <w:t>El test automatizado simula el registro de un nuevo usuario en la pantalla de registro. Llena los campos requeridos (</w:t>
      </w:r>
      <w:r>
        <w:rPr>
          <w:rStyle w:val="CdigoHTML"/>
        </w:rPr>
        <w:t>Identificación</w:t>
      </w:r>
      <w:r>
        <w:t xml:space="preserve">, </w:t>
      </w:r>
      <w:r>
        <w:rPr>
          <w:rStyle w:val="CdigoHTML"/>
        </w:rPr>
        <w:t>Nombre de usuario</w:t>
      </w:r>
      <w:r>
        <w:t xml:space="preserve">, </w:t>
      </w:r>
      <w:r>
        <w:rPr>
          <w:rStyle w:val="CdigoHTML"/>
        </w:rPr>
        <w:t>Contraseña</w:t>
      </w:r>
      <w:r>
        <w:t xml:space="preserve"> y </w:t>
      </w:r>
      <w:r>
        <w:rPr>
          <w:rStyle w:val="CdigoHTML"/>
        </w:rPr>
        <w:t>Confirmar contraseña</w:t>
      </w:r>
      <w:r>
        <w:t xml:space="preserve">), envía el formulario y comprueba que aparece el mensaje: </w:t>
      </w:r>
      <w:r>
        <w:rPr>
          <w:rStyle w:val="Textoennegrita"/>
        </w:rPr>
        <w:t>"Usuario registrado correctamente"</w:t>
      </w:r>
      <w:r>
        <w:t xml:space="preserve">. También se verifica que el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Supabase</w:t>
      </w:r>
      <w:proofErr w:type="spellEnd"/>
      <w:r>
        <w:t>) devuelve una respuesta 201, confirmando la inserción exitosa del usuario.</w:t>
      </w:r>
    </w:p>
    <w:p w:rsidR="000844CA" w:rsidRDefault="000844CA" w:rsidP="000844CA">
      <w:pPr>
        <w:pStyle w:val="Ttulo2"/>
      </w:pPr>
      <w:r>
        <w:t xml:space="preserve">3.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utilizadas</w:t>
      </w:r>
      <w:proofErr w:type="spellEnd"/>
    </w:p>
    <w:p w:rsidR="000844CA" w:rsidRDefault="000844CA" w:rsidP="000844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Cypress</w:t>
      </w:r>
      <w:proofErr w:type="spellEnd"/>
      <w:proofErr w:type="gramEnd"/>
      <w:r>
        <w:t xml:space="preserve">: Framework de pruebas </w:t>
      </w:r>
      <w:proofErr w:type="spellStart"/>
      <w:r>
        <w:t>end-to-end</w:t>
      </w:r>
      <w:proofErr w:type="spellEnd"/>
      <w:r>
        <w:t>.</w:t>
      </w:r>
    </w:p>
    <w:p w:rsidR="000844CA" w:rsidRDefault="000844CA" w:rsidP="000844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Expo</w:t>
      </w:r>
      <w:proofErr w:type="gramEnd"/>
      <w:r>
        <w:t xml:space="preserve">: Plataforma para ejecutar la app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en desarrollo.</w:t>
      </w:r>
    </w:p>
    <w:p w:rsidR="000844CA" w:rsidRDefault="000844CA" w:rsidP="000844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Supabase</w:t>
      </w:r>
      <w:proofErr w:type="spellEnd"/>
      <w:proofErr w:type="gramEnd"/>
      <w:r>
        <w:t xml:space="preserve">: </w:t>
      </w:r>
      <w:proofErr w:type="spellStart"/>
      <w:r>
        <w:t>Backend</w:t>
      </w:r>
      <w:proofErr w:type="spellEnd"/>
      <w:r>
        <w:t xml:space="preserve"> utilizado para almacenar los usuarios registrados.</w:t>
      </w:r>
    </w:p>
    <w:p w:rsidR="000844CA" w:rsidRDefault="000844CA" w:rsidP="000844CA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Textoennegrita"/>
        </w:rPr>
        <w:t>React</w:t>
      </w:r>
      <w:proofErr w:type="spellEnd"/>
      <w:proofErr w:type="gram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Native</w:t>
      </w:r>
      <w:proofErr w:type="spellEnd"/>
      <w:r>
        <w:t>: Framework utilizado para construir la app.</w:t>
      </w:r>
    </w:p>
    <w:p w:rsidR="000844CA" w:rsidRDefault="000844CA" w:rsidP="000844CA">
      <w:pPr>
        <w:pStyle w:val="Ttulo2"/>
      </w:pPr>
      <w:r>
        <w:t>4. Código del Test</w:t>
      </w:r>
    </w:p>
    <w:p w:rsidR="000844CA" w:rsidRDefault="000844CA" w:rsidP="000844CA">
      <w:r w:rsidRPr="000844CA">
        <w:drawing>
          <wp:inline distT="0" distB="0" distL="0" distR="0" wp14:anchorId="05503174" wp14:editId="60DA715A">
            <wp:extent cx="5486400" cy="26352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844CA" w:rsidRDefault="000844CA" w:rsidP="000844CA">
      <w:pPr>
        <w:pStyle w:val="Ttulo2"/>
      </w:pPr>
      <w:r>
        <w:t xml:space="preserve">5.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</w:p>
    <w:p w:rsidR="000844CA" w:rsidRDefault="000844CA" w:rsidP="000844CA">
      <w:pPr>
        <w:pStyle w:val="NormalWeb"/>
      </w:pPr>
      <w:proofErr w:type="gramStart"/>
      <w:r>
        <w:rPr>
          <w:rFonts w:hAnsi="Symbol"/>
        </w:rPr>
        <w:t></w:t>
      </w:r>
      <w:r>
        <w:t xml:space="preserve">  El</w:t>
      </w:r>
      <w:proofErr w:type="gramEnd"/>
      <w:r>
        <w:t xml:space="preserve"> usuario debe ser registrado correctamente con datos válidos.</w:t>
      </w:r>
    </w:p>
    <w:p w:rsidR="000844CA" w:rsidRDefault="000844CA" w:rsidP="000844CA">
      <w:pPr>
        <w:pStyle w:val="NormalWeb"/>
      </w:pPr>
      <w:proofErr w:type="gramStart"/>
      <w:r>
        <w:rPr>
          <w:rFonts w:hAnsi="Symbol"/>
        </w:rPr>
        <w:t></w:t>
      </w:r>
      <w:r>
        <w:t xml:space="preserve">  Se</w:t>
      </w:r>
      <w:proofErr w:type="gramEnd"/>
      <w:r>
        <w:t xml:space="preserve"> debe recibir una respuesta HTTP </w:t>
      </w:r>
      <w:r>
        <w:rPr>
          <w:rStyle w:val="Textoennegrita"/>
        </w:rPr>
        <w:t xml:space="preserve">201 </w:t>
      </w:r>
      <w:proofErr w:type="spellStart"/>
      <w:r>
        <w:rPr>
          <w:rStyle w:val="Textoennegrita"/>
        </w:rPr>
        <w:t>Created</w:t>
      </w:r>
      <w:proofErr w:type="spellEnd"/>
      <w:r>
        <w:t xml:space="preserve"> desde </w:t>
      </w:r>
      <w:proofErr w:type="spellStart"/>
      <w:r>
        <w:t>Supabase</w:t>
      </w:r>
      <w:proofErr w:type="spellEnd"/>
      <w:r>
        <w:t>.</w:t>
      </w:r>
    </w:p>
    <w:p w:rsidR="000844CA" w:rsidRDefault="000844CA" w:rsidP="000844CA">
      <w:pPr>
        <w:pStyle w:val="NormalWeb"/>
      </w:pPr>
      <w:proofErr w:type="gramStart"/>
      <w:r>
        <w:rPr>
          <w:rFonts w:hAnsi="Symbol"/>
        </w:rPr>
        <w:t></w:t>
      </w:r>
      <w:r>
        <w:t xml:space="preserve">  El</w:t>
      </w:r>
      <w:proofErr w:type="gramEnd"/>
      <w:r>
        <w:t xml:space="preserve"> mensaje </w:t>
      </w:r>
      <w:r>
        <w:rPr>
          <w:rStyle w:val="Textoennegrita"/>
        </w:rPr>
        <w:t>"Usuario registrado correctamente"</w:t>
      </w:r>
      <w:r>
        <w:t xml:space="preserve"> debe mostrarse en pantalla.</w:t>
      </w:r>
    </w:p>
    <w:p w:rsidR="000844CA" w:rsidRDefault="000844CA" w:rsidP="000844CA">
      <w:pPr>
        <w:pStyle w:val="Ttulo2"/>
      </w:pPr>
      <w:r w:rsidRPr="000844CA">
        <w:lastRenderedPageBreak/>
        <w:drawing>
          <wp:inline distT="0" distB="0" distL="0" distR="0" wp14:anchorId="32E60987" wp14:editId="26C16911">
            <wp:extent cx="3600450" cy="392698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596" cy="394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CA" w:rsidRPr="003F22FA" w:rsidRDefault="000844CA" w:rsidP="000844CA">
      <w:pPr>
        <w:pStyle w:val="Ttulo2"/>
      </w:pPr>
      <w:r w:rsidRPr="000844CA">
        <w:drawing>
          <wp:inline distT="0" distB="0" distL="0" distR="0" wp14:anchorId="12695914" wp14:editId="6672B8AB">
            <wp:extent cx="3962953" cy="35819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  <w:t xml:space="preserve">6. Estado actual </w:t>
      </w:r>
    </w:p>
    <w:p w:rsidR="000844CA" w:rsidRPr="000844CA" w:rsidRDefault="000844CA" w:rsidP="000844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844C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t>El test fue ejecutado con éxito usando datos únicos en cada ejecución (evitando conflictos por duplicados).</w:t>
      </w:r>
    </w:p>
    <w:p w:rsidR="000844CA" w:rsidRPr="000844CA" w:rsidRDefault="000844CA" w:rsidP="000844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844C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El mensaje esperado se muestra correctamente en pantalla.</w:t>
      </w:r>
    </w:p>
    <w:p w:rsidR="000844CA" w:rsidRPr="000844CA" w:rsidRDefault="000844CA" w:rsidP="000844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844C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El test es </w:t>
      </w:r>
      <w:r w:rsidRPr="000844C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estable</w:t>
      </w:r>
      <w:r w:rsidRPr="000844C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puede reutilizarse para futuras validaciones del flujo de registro.</w:t>
      </w:r>
    </w:p>
    <w:p w:rsidR="000844CA" w:rsidRDefault="000844CA" w:rsidP="000844CA"/>
    <w:p w:rsidR="000844CA" w:rsidRPr="000844CA" w:rsidRDefault="000844CA" w:rsidP="000844CA"/>
    <w:p w:rsidR="00C248AB" w:rsidRDefault="000844CA" w:rsidP="00C248AB">
      <w:pPr>
        <w:pStyle w:val="Ttulo1"/>
      </w:pPr>
      <w:r>
        <w:br/>
      </w:r>
    </w:p>
    <w:p w:rsidR="005E3CB1" w:rsidRDefault="005E3CB1"/>
    <w:sectPr w:rsidR="005E3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D700A0"/>
    <w:multiLevelType w:val="multilevel"/>
    <w:tmpl w:val="7072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55101"/>
    <w:multiLevelType w:val="multilevel"/>
    <w:tmpl w:val="A65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01AC8"/>
    <w:multiLevelType w:val="multilevel"/>
    <w:tmpl w:val="1F82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84C4B"/>
    <w:multiLevelType w:val="multilevel"/>
    <w:tmpl w:val="1BB8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4CA"/>
    <w:rsid w:val="000B6FBE"/>
    <w:rsid w:val="0015074B"/>
    <w:rsid w:val="0029639D"/>
    <w:rsid w:val="002B634D"/>
    <w:rsid w:val="00326F90"/>
    <w:rsid w:val="003F22FA"/>
    <w:rsid w:val="0053749B"/>
    <w:rsid w:val="005E3CB1"/>
    <w:rsid w:val="006867DF"/>
    <w:rsid w:val="00814FE4"/>
    <w:rsid w:val="008D52EC"/>
    <w:rsid w:val="009A71A2"/>
    <w:rsid w:val="00AA1D8D"/>
    <w:rsid w:val="00B47730"/>
    <w:rsid w:val="00C248AB"/>
    <w:rsid w:val="00CB0664"/>
    <w:rsid w:val="00E50BDF"/>
    <w:rsid w:val="00F015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64222AA-2E68-47AD-9E36-894E7024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3F22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F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2365E4-200B-4CB1-ACDC-7974DCBCF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14</Pages>
  <Words>1001</Words>
  <Characters>5510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CRISTIAN</cp:lastModifiedBy>
  <cp:revision>1</cp:revision>
  <dcterms:created xsi:type="dcterms:W3CDTF">2013-12-23T23:15:00Z</dcterms:created>
  <dcterms:modified xsi:type="dcterms:W3CDTF">2025-06-03T22:12:00Z</dcterms:modified>
  <cp:category/>
</cp:coreProperties>
</file>